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Request for Proposal (RFP)</w:t>
      </w:r>
    </w:p>
    <w:p>
      <w:pPr>
        <w:pStyle w:val="Heading2"/>
      </w:pPr>
      <w:r>
        <w:t>1. Introdução</w:t>
      </w:r>
    </w:p>
    <w:p>
      <w:r>
        <w:t>Este documento tem como objetivo solicitar propostas de fornecedores para o fornecimento de bens ou serviços. A RFP define os requisitos técnicos, escopo, critérios de seleção e condições gerais para participação.</w:t>
      </w:r>
    </w:p>
    <w:p>
      <w:pPr>
        <w:pStyle w:val="Heading2"/>
      </w:pPr>
      <w:r>
        <w:t>2. Informações da Organização</w:t>
      </w:r>
    </w:p>
    <w:p>
      <w:r>
        <w:t>Nome da organização: ______________________________</w:t>
      </w:r>
    </w:p>
    <w:p>
      <w:r>
        <w:t>Endereço: _________________________________________</w:t>
      </w:r>
    </w:p>
    <w:p>
      <w:r>
        <w:t>Pessoa de contato: _________________________________</w:t>
      </w:r>
    </w:p>
    <w:p>
      <w:r>
        <w:t>E-mail/Telefone: __________________________________</w:t>
      </w:r>
    </w:p>
    <w:p>
      <w:pPr>
        <w:pStyle w:val="Heading2"/>
      </w:pPr>
      <w:r>
        <w:t>3. Escopo do Trabalho</w:t>
      </w:r>
    </w:p>
    <w:p>
      <w:r>
        <w:t>Descreva aqui o escopo detalhado do trabalho ou serviço a ser contratado. Inclua requisitos técnicos, volume de entregas, prazos e responsabilidades.</w:t>
      </w:r>
    </w:p>
    <w:p>
      <w:pPr>
        <w:pStyle w:val="Heading2"/>
      </w:pPr>
      <w:r>
        <w:t>4. Requisitos Técnicos</w:t>
      </w:r>
    </w:p>
    <w:p>
      <w:r>
        <w:t>Liste os requisitos técnicos mínimos que o fornecedor deve atender.</w:t>
      </w:r>
    </w:p>
    <w:p>
      <w:pPr>
        <w:pStyle w:val="Heading2"/>
      </w:pPr>
      <w:r>
        <w:t>5. Cronograma</w:t>
      </w:r>
    </w:p>
    <w:p>
      <w:r>
        <w:t>Data de publicação da RFP: ____/____/____</w:t>
        <w:br/>
        <w:t>Data limite para envio de perguntas: ____/____/____</w:t>
        <w:br/>
        <w:t>Data limite para envio das propostas: ____/____/____</w:t>
        <w:br/>
        <w:t>Data prevista de seleção do fornecedor: ____/____/____</w:t>
      </w:r>
    </w:p>
    <w:p>
      <w:pPr>
        <w:pStyle w:val="Heading2"/>
      </w:pPr>
      <w:r>
        <w:t>6. Critérios de Avaliação</w:t>
      </w:r>
    </w:p>
    <w:p>
      <w:r>
        <w:t>As propostas serão avaliadas com base nos seguintes critérios:</w:t>
        <w:br/>
        <w:t>- Preço</w:t>
        <w:br/>
        <w:t>- Qualidade técnica</w:t>
        <w:br/>
        <w:t>- Experiência prévia</w:t>
        <w:br/>
        <w:t>- Prazos de entrega</w:t>
        <w:br/>
        <w:t>- Suporte e garantia</w:t>
      </w:r>
    </w:p>
    <w:p>
      <w:pPr>
        <w:pStyle w:val="Heading2"/>
      </w:pPr>
      <w:r>
        <w:t>7. Condições Gerais</w:t>
      </w:r>
    </w:p>
    <w:p>
      <w:r>
        <w:t>Inclua aqui termos e condições gerais, como confidencialidade, condições de pagamento, penalidades por atraso e rescisão contratual.</w:t>
      </w:r>
    </w:p>
    <w:p>
      <w:pPr>
        <w:pStyle w:val="Heading2"/>
      </w:pPr>
      <w:r>
        <w:t>8. Instruções para Submissão da Proposta</w:t>
      </w:r>
    </w:p>
    <w:p>
      <w:r>
        <w:t>Indique como e para onde os fornecedores devem enviar suas propostas, incluindo formato, número de cópias e endereço de e-mail.</w:t>
      </w:r>
    </w:p>
    <w:p>
      <w:r>
        <w:br/>
        <w:br/>
        <w:t>__________________________________________</w:t>
      </w:r>
    </w:p>
    <w:p>
      <w:r>
        <w:t>Responsável pela RFP</w:t>
      </w:r>
    </w:p>
    <w:p>
      <w:r>
        <w:t>Data: ____/____/____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